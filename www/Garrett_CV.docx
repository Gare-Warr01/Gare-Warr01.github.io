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8E07" w14:textId="597EC1FA" w:rsidR="00FF213A" w:rsidRDefault="00000000">
      <w:pPr>
        <w:pStyle w:val="Title"/>
      </w:pPr>
      <w:r>
        <w:t xml:space="preserve">Garrett </w:t>
      </w:r>
      <w:r w:rsidR="00D52236">
        <w:t>Warr</w:t>
      </w:r>
    </w:p>
    <w:p w14:paraId="2A337B56" w14:textId="77777777" w:rsidR="00FF213A" w:rsidRDefault="00000000">
      <w:r>
        <w:t>Biotechnology Student | Virology &amp; Data Science Enthusiast</w:t>
      </w:r>
    </w:p>
    <w:p w14:paraId="140F4F16" w14:textId="77777777" w:rsidR="00FF213A" w:rsidRDefault="00000000">
      <w:r>
        <w:t>Utah Valley University</w:t>
      </w:r>
    </w:p>
    <w:p w14:paraId="2A59C55A" w14:textId="692E1433" w:rsidR="00FF213A" w:rsidRDefault="00000000">
      <w:r>
        <w:t xml:space="preserve">📧 </w:t>
      </w:r>
      <w:r w:rsidR="00D52236">
        <w:t>wargj@gmail.com</w:t>
      </w:r>
      <w:r>
        <w:t xml:space="preserve"> | 🌐 github.com/</w:t>
      </w:r>
      <w:r w:rsidR="00D52236" w:rsidRPr="00D52236">
        <w:t>gare-warr01</w:t>
      </w:r>
      <w:r>
        <w:t xml:space="preserve"> | 📍 Utah, USA</w:t>
      </w:r>
    </w:p>
    <w:p w14:paraId="50F4D6AD" w14:textId="77777777" w:rsidR="00FF213A" w:rsidRDefault="00FF213A"/>
    <w:p w14:paraId="5BDC818A" w14:textId="77777777" w:rsidR="00FF213A" w:rsidRDefault="00000000">
      <w:pPr>
        <w:pStyle w:val="Heading1"/>
      </w:pPr>
      <w:r>
        <w:t>Objective</w:t>
      </w:r>
    </w:p>
    <w:p w14:paraId="35626B0B" w14:textId="77777777" w:rsidR="00FF213A" w:rsidRDefault="00000000">
      <w:r>
        <w:t>Motivated and detail-oriented Biotechnology student with a strong interest in virology, data analysis, and epidemiology. Seeking opportunities to apply laboratory skills, statistical analysis, and scientific knowledge in research and public health projects.</w:t>
      </w:r>
    </w:p>
    <w:p w14:paraId="1BB14BA8" w14:textId="77777777" w:rsidR="00FF213A" w:rsidRDefault="00000000">
      <w:pPr>
        <w:pStyle w:val="Heading1"/>
      </w:pPr>
      <w:r>
        <w:t>Education</w:t>
      </w:r>
    </w:p>
    <w:p w14:paraId="7BB02A85" w14:textId="4D6C64A2" w:rsidR="00FF213A" w:rsidRDefault="00000000">
      <w:r>
        <w:t>Bachelor of Science in Biotechnology</w:t>
      </w:r>
      <w:r>
        <w:br/>
        <w:t>Utah Valley University</w:t>
      </w:r>
      <w:r>
        <w:br/>
        <w:t xml:space="preserve">Expected Graduation: </w:t>
      </w:r>
      <w:r w:rsidR="00D52236">
        <w:t>Fall 2025</w:t>
      </w:r>
      <w:r>
        <w:br/>
      </w:r>
      <w:r>
        <w:br/>
        <w:t>Relevant Coursework: Cell Biology, Biochemistry, Pathology &amp; Virology, Data Analysis in RStudio, Epidemiology &amp; Public Health</w:t>
      </w:r>
    </w:p>
    <w:p w14:paraId="305C1CE4" w14:textId="77777777" w:rsidR="00FF213A" w:rsidRDefault="00000000">
      <w:pPr>
        <w:pStyle w:val="Heading1"/>
      </w:pPr>
      <w:r>
        <w:t>Research &amp; Academic Projects</w:t>
      </w:r>
    </w:p>
    <w:p w14:paraId="58CD11F2" w14:textId="77777777" w:rsidR="00FF213A" w:rsidRDefault="00000000">
      <w:r>
        <w:t>Influenza Data Analysis &amp; Forecasting Project</w:t>
      </w:r>
      <w:r>
        <w:br/>
        <w:t>Utah Valley University - Spring 2025</w:t>
      </w:r>
      <w:r>
        <w:br/>
        <w:t>- Collected and analyzed U.S. and global influenza surveillance data from CDC and WHO.</w:t>
      </w:r>
      <w:r>
        <w:br/>
        <w:t>- Developed an interactive R Shiny Dashboard to visualize ILI trends and predict future flu season severity.</w:t>
      </w:r>
      <w:r>
        <w:br/>
        <w:t>- Cleaned, organized, and processed large public health datasets using R.</w:t>
      </w:r>
      <w:r>
        <w:br/>
        <w:t>- Presented findings in an accessible and educational website for academic and public use.</w:t>
      </w:r>
    </w:p>
    <w:p w14:paraId="4E3656D1" w14:textId="77777777" w:rsidR="00FF213A" w:rsidRDefault="00000000">
      <w:pPr>
        <w:pStyle w:val="Heading1"/>
      </w:pPr>
      <w:r>
        <w:t>Technical Skills</w:t>
      </w:r>
    </w:p>
    <w:p w14:paraId="15AD6AF7" w14:textId="77777777" w:rsidR="00FF213A" w:rsidRDefault="00000000">
      <w:r>
        <w:t>Programming &amp; Data Analysis: R, RStudio, Shiny, ggplot2, dplyr, Python (basic)</w:t>
      </w:r>
      <w:r>
        <w:br/>
        <w:t>Laboratory Skills: PCR, Gel Electrophoresis, Cell Culture, Sterile Technique</w:t>
      </w:r>
      <w:r>
        <w:br/>
        <w:t>Data Visualization: ggplot2, Shiny Dashboard, Excel</w:t>
      </w:r>
      <w:r>
        <w:br/>
        <w:t>Tools &amp; Platforms: GitHub, Shinyapps.io, Microsoft Office</w:t>
      </w:r>
    </w:p>
    <w:p w14:paraId="38ED53CE" w14:textId="77777777" w:rsidR="00FF213A" w:rsidRDefault="00000000">
      <w:pPr>
        <w:pStyle w:val="Heading1"/>
      </w:pPr>
      <w:r>
        <w:lastRenderedPageBreak/>
        <w:t>Professional Interests</w:t>
      </w:r>
    </w:p>
    <w:p w14:paraId="03B4EA05" w14:textId="77777777" w:rsidR="00FF213A" w:rsidRDefault="00000000">
      <w:r>
        <w:t>Virology &amp; Viral Pathogenesis</w:t>
      </w:r>
      <w:r>
        <w:br/>
        <w:t>Disease Surveillance &amp; Epidemiology</w:t>
      </w:r>
      <w:r>
        <w:br/>
        <w:t>Data-Driven Public Health</w:t>
      </w:r>
      <w:r>
        <w:br/>
        <w:t>Research &amp; Laboratory Work</w:t>
      </w:r>
    </w:p>
    <w:p w14:paraId="762EFDF5" w14:textId="77777777" w:rsidR="00FF213A" w:rsidRDefault="00000000">
      <w:pPr>
        <w:pStyle w:val="Heading1"/>
      </w:pPr>
      <w:r>
        <w:t>Contact</w:t>
      </w:r>
    </w:p>
    <w:p w14:paraId="1A0632FD" w14:textId="508C9BDA" w:rsidR="00D52236" w:rsidRDefault="00D52236" w:rsidP="00D52236">
      <w:r>
        <w:t xml:space="preserve">wargj@gmail.com </w:t>
      </w:r>
    </w:p>
    <w:p w14:paraId="03D19F03" w14:textId="3A472E36" w:rsidR="00FF213A" w:rsidRDefault="00D52236" w:rsidP="00D52236">
      <w:r>
        <w:t>github.com/</w:t>
      </w:r>
      <w:r w:rsidRPr="00D52236">
        <w:t>gare-warr01</w:t>
      </w:r>
      <w:r>
        <w:t xml:space="preserve"> </w:t>
      </w:r>
    </w:p>
    <w:sectPr w:rsidR="00FF2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345093">
    <w:abstractNumId w:val="8"/>
  </w:num>
  <w:num w:numId="2" w16cid:durableId="1756365048">
    <w:abstractNumId w:val="6"/>
  </w:num>
  <w:num w:numId="3" w16cid:durableId="1013536882">
    <w:abstractNumId w:val="5"/>
  </w:num>
  <w:num w:numId="4" w16cid:durableId="182594683">
    <w:abstractNumId w:val="4"/>
  </w:num>
  <w:num w:numId="5" w16cid:durableId="650325688">
    <w:abstractNumId w:val="7"/>
  </w:num>
  <w:num w:numId="6" w16cid:durableId="85462686">
    <w:abstractNumId w:val="3"/>
  </w:num>
  <w:num w:numId="7" w16cid:durableId="788477057">
    <w:abstractNumId w:val="2"/>
  </w:num>
  <w:num w:numId="8" w16cid:durableId="745299237">
    <w:abstractNumId w:val="1"/>
  </w:num>
  <w:num w:numId="9" w16cid:durableId="17874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3B6B"/>
    <w:rsid w:val="00AA1D8D"/>
    <w:rsid w:val="00B47730"/>
    <w:rsid w:val="00CB0664"/>
    <w:rsid w:val="00D52236"/>
    <w:rsid w:val="00FC693F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C4744"/>
  <w14:defaultImageDpi w14:val="300"/>
  <w15:docId w15:val="{BEDB26D6-39CC-8543-9E3C-D5779470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Garrett Warr</cp:lastModifiedBy>
  <cp:revision>2</cp:revision>
  <dcterms:created xsi:type="dcterms:W3CDTF">2025-04-02T17:04:00Z</dcterms:created>
  <dcterms:modified xsi:type="dcterms:W3CDTF">2025-04-02T17:04:00Z</dcterms:modified>
  <cp:category/>
</cp:coreProperties>
</file>